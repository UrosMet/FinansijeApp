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E7C6C" w14:textId="77777777" w:rsidR="00C368F3" w:rsidRDefault="00C368F3" w:rsidP="00C368F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DCA80DA" wp14:editId="0CBE1BAB">
            <wp:extent cx="2924175" cy="2352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3C69" w14:textId="77777777" w:rsidR="00C368F3" w:rsidRDefault="00C368F3" w:rsidP="00C368F3">
      <w:pPr>
        <w:rPr>
          <w:rFonts w:ascii="Calibri" w:eastAsia="Calibri" w:hAnsi="Calibri" w:cs="Calibri"/>
          <w:b/>
          <w:sz w:val="80"/>
          <w:szCs w:val="80"/>
        </w:rPr>
      </w:pPr>
    </w:p>
    <w:p w14:paraId="154267AE" w14:textId="77777777" w:rsidR="00C368F3" w:rsidRDefault="00C368F3" w:rsidP="00C368F3">
      <w:pPr>
        <w:jc w:val="center"/>
        <w:rPr>
          <w:rFonts w:ascii="Calibri" w:eastAsia="Calibri" w:hAnsi="Calibri" w:cs="Calibri"/>
          <w:i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Školska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godina</w:t>
      </w:r>
      <w:proofErr w:type="spellEnd"/>
      <w:r>
        <w:rPr>
          <w:rFonts w:ascii="Calibri" w:eastAsia="Calibri" w:hAnsi="Calibri" w:cs="Calibri"/>
          <w:i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z w:val="32"/>
          <w:szCs w:val="32"/>
          <w:u w:val="single"/>
        </w:rPr>
        <w:t>2024 /2025</w:t>
      </w:r>
    </w:p>
    <w:p w14:paraId="2F904864" w14:textId="13624A8C" w:rsidR="00C368F3" w:rsidRDefault="00C368F3" w:rsidP="00C368F3">
      <w:pPr>
        <w:spacing w:after="160"/>
        <w:jc w:val="center"/>
        <w:rPr>
          <w:sz w:val="28"/>
          <w:szCs w:val="28"/>
        </w:rPr>
      </w:pPr>
      <w:r>
        <w:rPr>
          <w:rFonts w:ascii="Calibri" w:eastAsia="Calibri" w:hAnsi="Calibri" w:cs="Calibri"/>
          <w:sz w:val="32"/>
          <w:szCs w:val="32"/>
        </w:rPr>
        <w:t>PREDMET</w:t>
      </w:r>
      <w:r>
        <w:rPr>
          <w:rFonts w:ascii="Calibri" w:eastAsia="Calibri" w:hAnsi="Calibri" w:cs="Calibri"/>
          <w:i/>
          <w:sz w:val="32"/>
          <w:szCs w:val="32"/>
        </w:rPr>
        <w:t xml:space="preserve">: </w:t>
      </w:r>
      <w:r>
        <w:rPr>
          <w:rFonts w:ascii="Calibri" w:eastAsia="Calibri" w:hAnsi="Calibri" w:cs="Calibri"/>
          <w:b/>
          <w:color w:val="333333"/>
          <w:sz w:val="32"/>
          <w:szCs w:val="32"/>
          <w:u w:val="single"/>
        </w:rPr>
        <w:t xml:space="preserve">CS322 – C# </w:t>
      </w:r>
      <w:proofErr w:type="spellStart"/>
      <w:r>
        <w:rPr>
          <w:rFonts w:ascii="Calibri" w:eastAsia="Calibri" w:hAnsi="Calibri" w:cs="Calibri"/>
          <w:b/>
          <w:color w:val="333333"/>
          <w:sz w:val="32"/>
          <w:szCs w:val="32"/>
          <w:u w:val="single"/>
        </w:rPr>
        <w:t>programski</w:t>
      </w:r>
      <w:proofErr w:type="spellEnd"/>
      <w:r>
        <w:rPr>
          <w:rFonts w:ascii="Calibri" w:eastAsia="Calibri" w:hAnsi="Calibri" w:cs="Calibri"/>
          <w:b/>
          <w:color w:val="333333"/>
          <w:sz w:val="32"/>
          <w:szCs w:val="32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33333"/>
          <w:sz w:val="32"/>
          <w:szCs w:val="32"/>
          <w:u w:val="single"/>
        </w:rPr>
        <w:t>jezik</w:t>
      </w:r>
      <w:proofErr w:type="spellEnd"/>
    </w:p>
    <w:p w14:paraId="4D35F76C" w14:textId="77777777" w:rsidR="00C368F3" w:rsidRDefault="00C368F3" w:rsidP="00C368F3">
      <w:pPr>
        <w:jc w:val="center"/>
        <w:rPr>
          <w:rFonts w:ascii="Calibri" w:eastAsia="Calibri" w:hAnsi="Calibri" w:cs="Calibri"/>
          <w:i/>
          <w:sz w:val="32"/>
          <w:szCs w:val="32"/>
        </w:rPr>
      </w:pPr>
    </w:p>
    <w:p w14:paraId="2A61D4EF" w14:textId="0344EDAC" w:rsidR="00C368F3" w:rsidRDefault="00C368F3" w:rsidP="00C368F3">
      <w:pPr>
        <w:jc w:val="center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Projektni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zadatak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 w:rsidRPr="00C368F3">
        <w:rPr>
          <w:rFonts w:asciiTheme="majorHAnsi" w:hAnsiTheme="majorHAnsi" w:cstheme="majorHAnsi"/>
          <w:b/>
          <w:bCs/>
          <w:sz w:val="32"/>
          <w:szCs w:val="32"/>
        </w:rPr>
        <w:t>Praćenje</w:t>
      </w:r>
      <w:proofErr w:type="spellEnd"/>
      <w:r w:rsidRPr="00C368F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C368F3">
        <w:rPr>
          <w:rFonts w:asciiTheme="majorHAnsi" w:hAnsiTheme="majorHAnsi" w:cstheme="majorHAnsi"/>
          <w:b/>
          <w:bCs/>
          <w:sz w:val="32"/>
          <w:szCs w:val="32"/>
        </w:rPr>
        <w:t>Ličnih</w:t>
      </w:r>
      <w:proofErr w:type="spellEnd"/>
      <w:r w:rsidRPr="00C368F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C368F3">
        <w:rPr>
          <w:rFonts w:asciiTheme="majorHAnsi" w:hAnsiTheme="majorHAnsi" w:cstheme="majorHAnsi"/>
          <w:b/>
          <w:bCs/>
          <w:sz w:val="32"/>
          <w:szCs w:val="32"/>
        </w:rPr>
        <w:t>Troškova</w:t>
      </w:r>
      <w:proofErr w:type="spellEnd"/>
    </w:p>
    <w:p w14:paraId="0632A17B" w14:textId="77777777" w:rsidR="00C368F3" w:rsidRDefault="00C368F3" w:rsidP="00C368F3">
      <w:pPr>
        <w:rPr>
          <w:rFonts w:ascii="Calibri" w:eastAsia="Calibri" w:hAnsi="Calibri" w:cs="Calibri"/>
          <w:b/>
          <w:sz w:val="32"/>
          <w:szCs w:val="32"/>
        </w:rPr>
      </w:pPr>
    </w:p>
    <w:p w14:paraId="5F699830" w14:textId="77777777" w:rsidR="00C368F3" w:rsidRDefault="00C368F3" w:rsidP="00C368F3">
      <w:pPr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71006597" w14:textId="70C9E712" w:rsidR="00C368F3" w:rsidRDefault="00C368F3" w:rsidP="00C368F3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Ime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prezime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b/>
          <w:sz w:val="32"/>
          <w:szCs w:val="32"/>
        </w:rPr>
        <w:tab/>
        <w:t>Uro</w:t>
      </w:r>
      <w:r>
        <w:rPr>
          <w:rFonts w:ascii="Calibri" w:eastAsia="Calibri" w:hAnsi="Calibri" w:cs="Calibri"/>
          <w:b/>
          <w:sz w:val="32"/>
          <w:szCs w:val="32"/>
        </w:rPr>
        <w:t>š</w:t>
      </w:r>
      <w:r>
        <w:rPr>
          <w:rFonts w:ascii="Calibri" w:eastAsia="Calibri" w:hAnsi="Calibri" w:cs="Calibri"/>
          <w:b/>
          <w:sz w:val="32"/>
          <w:szCs w:val="32"/>
        </w:rPr>
        <w:t xml:space="preserve"> Mirkovi</w:t>
      </w:r>
      <w:r>
        <w:rPr>
          <w:rFonts w:ascii="Calibri" w:eastAsia="Calibri" w:hAnsi="Calibri" w:cs="Calibri"/>
          <w:b/>
          <w:sz w:val="32"/>
          <w:szCs w:val="32"/>
        </w:rPr>
        <w:t>ć</w:t>
      </w:r>
    </w:p>
    <w:p w14:paraId="6C65E8E9" w14:textId="40A1B681" w:rsidR="00C368F3" w:rsidRDefault="00C368F3" w:rsidP="00C368F3">
      <w:pPr>
        <w:ind w:left="216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</w:t>
      </w:r>
      <w:proofErr w:type="spellStart"/>
      <w:r>
        <w:rPr>
          <w:rFonts w:ascii="Calibri" w:eastAsia="Calibri" w:hAnsi="Calibri" w:cs="Calibri"/>
          <w:sz w:val="32"/>
          <w:szCs w:val="32"/>
        </w:rPr>
        <w:t>Broj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indeksa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:       </w:t>
      </w:r>
      <w:r>
        <w:rPr>
          <w:rFonts w:ascii="Calibri" w:eastAsia="Calibri" w:hAnsi="Calibri" w:cs="Calibri"/>
          <w:b/>
          <w:sz w:val="32"/>
          <w:szCs w:val="32"/>
        </w:rPr>
        <w:t>5078</w:t>
      </w:r>
    </w:p>
    <w:p w14:paraId="1FA73C8C" w14:textId="73486C0F" w:rsidR="00C368F3" w:rsidRPr="00C368F3" w:rsidRDefault="00C368F3" w:rsidP="00C368F3">
      <w:pPr>
        <w:ind w:left="2160"/>
        <w:rPr>
          <w:rFonts w:asciiTheme="majorHAnsi" w:eastAsia="Calibri" w:hAnsiTheme="majorHAnsi" w:cstheme="majorHAnsi"/>
          <w:b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368F3">
        <w:rPr>
          <w:rFonts w:asciiTheme="majorHAnsi" w:hAnsiTheme="majorHAnsi" w:cstheme="majorHAnsi"/>
          <w:sz w:val="32"/>
          <w:szCs w:val="32"/>
        </w:rPr>
        <w:t xml:space="preserve">Datum </w:t>
      </w:r>
      <w:proofErr w:type="spellStart"/>
      <w:r w:rsidRPr="00C368F3">
        <w:rPr>
          <w:rFonts w:asciiTheme="majorHAnsi" w:hAnsiTheme="majorHAnsi" w:cstheme="majorHAnsi"/>
          <w:sz w:val="32"/>
          <w:szCs w:val="32"/>
        </w:rPr>
        <w:t>izrade</w:t>
      </w:r>
      <w:proofErr w:type="spellEnd"/>
      <w:r w:rsidRPr="00C368F3">
        <w:rPr>
          <w:rFonts w:asciiTheme="majorHAnsi" w:hAnsiTheme="majorHAnsi" w:cstheme="majorHAnsi"/>
          <w:sz w:val="32"/>
          <w:szCs w:val="32"/>
        </w:rPr>
        <w:t xml:space="preserve">:     </w:t>
      </w:r>
      <w:r>
        <w:rPr>
          <w:rFonts w:asciiTheme="majorHAnsi" w:hAnsiTheme="majorHAnsi" w:cstheme="majorHAnsi"/>
          <w:b/>
          <w:bCs/>
          <w:sz w:val="32"/>
          <w:szCs w:val="32"/>
        </w:rPr>
        <w:t>24</w:t>
      </w:r>
      <w:r w:rsidRPr="00C368F3">
        <w:rPr>
          <w:rFonts w:asciiTheme="majorHAnsi" w:hAnsiTheme="majorHAnsi" w:cstheme="majorHAnsi"/>
          <w:b/>
          <w:sz w:val="32"/>
          <w:szCs w:val="32"/>
        </w:rPr>
        <w:t>.12.2024.</w:t>
      </w:r>
      <w:r w:rsidRPr="00C368F3">
        <w:rPr>
          <w:rFonts w:asciiTheme="majorHAnsi" w:hAnsiTheme="majorHAnsi" w:cstheme="majorHAnsi"/>
        </w:rPr>
        <w:br w:type="page"/>
      </w:r>
    </w:p>
    <w:p w14:paraId="30FE499B" w14:textId="77777777" w:rsidR="000155E3" w:rsidRPr="00C368F3" w:rsidRDefault="00000000" w:rsidP="00C368F3">
      <w:pPr>
        <w:pStyle w:val="Title"/>
      </w:pPr>
      <w:proofErr w:type="spellStart"/>
      <w:r w:rsidRPr="00C368F3">
        <w:lastRenderedPageBreak/>
        <w:t>Opis</w:t>
      </w:r>
      <w:proofErr w:type="spellEnd"/>
      <w:r w:rsidRPr="00C368F3">
        <w:t xml:space="preserve"> Projekta</w:t>
      </w:r>
    </w:p>
    <w:p w14:paraId="265A7D20" w14:textId="6938D5C9" w:rsidR="000155E3" w:rsidRPr="00222C7C" w:rsidRDefault="0000000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22C7C">
        <w:rPr>
          <w:rFonts w:asciiTheme="majorHAnsi" w:hAnsiTheme="majorHAnsi" w:cstheme="majorHAnsi"/>
          <w:sz w:val="24"/>
          <w:szCs w:val="24"/>
        </w:rPr>
        <w:t>Projekat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r w:rsidR="00C368F3" w:rsidRPr="00222C7C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Praćenje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Ličnih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Troškova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' je aplikacija razvijena u okviru C# Windows Forms okružnja, koja omogućava korisnicima da efikasno upravljaju svojim finansijama. Korisnici mogu da prate troškove po različitim kategorijama, dodaju nove transakcije, izmenjuju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postojeće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generišu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izveštaje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>.</w:t>
      </w:r>
    </w:p>
    <w:p w14:paraId="3B140143" w14:textId="77777777" w:rsidR="00C368F3" w:rsidRPr="00C368F3" w:rsidRDefault="00C368F3">
      <w:pPr>
        <w:rPr>
          <w:rFonts w:asciiTheme="majorHAnsi" w:hAnsiTheme="majorHAnsi" w:cstheme="majorHAnsi"/>
        </w:rPr>
      </w:pPr>
    </w:p>
    <w:p w14:paraId="787F08D7" w14:textId="77777777" w:rsidR="000155E3" w:rsidRPr="00C368F3" w:rsidRDefault="00000000" w:rsidP="00C368F3">
      <w:pPr>
        <w:pStyle w:val="Title"/>
      </w:pPr>
      <w:r w:rsidRPr="00C368F3">
        <w:t>Funkcionalnosti</w:t>
      </w:r>
    </w:p>
    <w:p w14:paraId="3C83269A" w14:textId="77777777" w:rsidR="000155E3" w:rsidRPr="00222C7C" w:rsidRDefault="00000000" w:rsidP="00C368F3">
      <w:pPr>
        <w:pStyle w:val="Subtitle"/>
        <w:rPr>
          <w:sz w:val="28"/>
          <w:szCs w:val="28"/>
        </w:rPr>
      </w:pPr>
      <w:r w:rsidRPr="00222C7C">
        <w:rPr>
          <w:sz w:val="28"/>
          <w:szCs w:val="28"/>
        </w:rPr>
        <w:t>1. Upravljanje Kategorijama</w:t>
      </w:r>
    </w:p>
    <w:p w14:paraId="0E6CBD96" w14:textId="77777777" w:rsidR="000155E3" w:rsidRPr="00222C7C" w:rsidRDefault="00000000">
      <w:pPr>
        <w:rPr>
          <w:rFonts w:asciiTheme="majorHAnsi" w:hAnsiTheme="majorHAnsi" w:cstheme="majorHAnsi"/>
          <w:sz w:val="24"/>
          <w:szCs w:val="24"/>
        </w:rPr>
      </w:pPr>
      <w:r w:rsidRPr="00222C7C">
        <w:rPr>
          <w:rFonts w:asciiTheme="majorHAnsi" w:hAnsiTheme="majorHAnsi" w:cstheme="majorHAnsi"/>
          <w:sz w:val="24"/>
          <w:szCs w:val="24"/>
        </w:rPr>
        <w:t>- Dodavanje kategorija: Korisnik može uneti novu kategoriju.</w:t>
      </w:r>
      <w:r w:rsidRPr="00222C7C">
        <w:rPr>
          <w:rFonts w:asciiTheme="majorHAnsi" w:hAnsiTheme="majorHAnsi" w:cstheme="majorHAnsi"/>
          <w:sz w:val="24"/>
          <w:szCs w:val="24"/>
        </w:rPr>
        <w:br/>
        <w:t>- Izmena kategorija: Korisnik može menjati naziv postojeće kategorije.</w:t>
      </w:r>
      <w:r w:rsidRPr="00222C7C">
        <w:rPr>
          <w:rFonts w:asciiTheme="majorHAnsi" w:hAnsiTheme="majorHAnsi" w:cstheme="majorHAnsi"/>
          <w:sz w:val="24"/>
          <w:szCs w:val="24"/>
        </w:rPr>
        <w:br/>
        <w:t>- Brisanje kategorija: Korisnik može ukloniti kategoriju.</w:t>
      </w:r>
      <w:r w:rsidRPr="00222C7C">
        <w:rPr>
          <w:rFonts w:asciiTheme="majorHAnsi" w:hAnsiTheme="majorHAnsi" w:cstheme="majorHAnsi"/>
          <w:sz w:val="24"/>
          <w:szCs w:val="24"/>
        </w:rPr>
        <w:br/>
        <w:t>- Integracija sa transakcijama: Kategorije su povezane sa transakcijama, tako da se promene automatski reflektuju.</w:t>
      </w:r>
    </w:p>
    <w:p w14:paraId="7CB1DC96" w14:textId="77777777" w:rsidR="000155E3" w:rsidRPr="00222C7C" w:rsidRDefault="00000000" w:rsidP="00C368F3">
      <w:pPr>
        <w:pStyle w:val="Subtitle"/>
        <w:rPr>
          <w:sz w:val="28"/>
          <w:szCs w:val="28"/>
        </w:rPr>
      </w:pPr>
      <w:r w:rsidRPr="00222C7C">
        <w:rPr>
          <w:sz w:val="28"/>
          <w:szCs w:val="28"/>
        </w:rPr>
        <w:t>2. Upravljanje Transakcijama</w:t>
      </w:r>
    </w:p>
    <w:p w14:paraId="4E685011" w14:textId="77777777" w:rsidR="000155E3" w:rsidRPr="00222C7C" w:rsidRDefault="00000000">
      <w:pPr>
        <w:rPr>
          <w:rFonts w:asciiTheme="majorHAnsi" w:hAnsiTheme="majorHAnsi" w:cstheme="majorHAnsi"/>
          <w:sz w:val="24"/>
          <w:szCs w:val="24"/>
        </w:rPr>
      </w:pPr>
      <w:r w:rsidRPr="00222C7C">
        <w:rPr>
          <w:rFonts w:asciiTheme="majorHAnsi" w:hAnsiTheme="majorHAnsi" w:cstheme="majorHAnsi"/>
          <w:sz w:val="24"/>
          <w:szCs w:val="24"/>
        </w:rPr>
        <w:t>- Dodavanje transakcija: Korisnik unosi novu transakciju sa sledećim podacima: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Datum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Iznos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Kategorija (izabrana iz padajuće liste)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Opis</w:t>
      </w:r>
      <w:r w:rsidRPr="00222C7C">
        <w:rPr>
          <w:rFonts w:asciiTheme="majorHAnsi" w:hAnsiTheme="majorHAnsi" w:cstheme="majorHAnsi"/>
          <w:sz w:val="24"/>
          <w:szCs w:val="24"/>
        </w:rPr>
        <w:br/>
        <w:t>- Izmena transakcija: Korisnik može menjati iznos, kategoriju i opis transakcije direktno u tabeli.</w:t>
      </w:r>
      <w:r w:rsidRPr="00222C7C">
        <w:rPr>
          <w:rFonts w:asciiTheme="majorHAnsi" w:hAnsiTheme="majorHAnsi" w:cstheme="majorHAnsi"/>
          <w:sz w:val="24"/>
          <w:szCs w:val="24"/>
        </w:rPr>
        <w:br/>
        <w:t>- Brisanje transakcija: Korisnik može ukloniti transakciju putem dugmeta za brisanje.</w:t>
      </w:r>
    </w:p>
    <w:p w14:paraId="12D47378" w14:textId="77777777" w:rsidR="000155E3" w:rsidRPr="00222C7C" w:rsidRDefault="00000000" w:rsidP="00C368F3">
      <w:pPr>
        <w:pStyle w:val="Subtitle"/>
        <w:rPr>
          <w:sz w:val="28"/>
          <w:szCs w:val="28"/>
        </w:rPr>
      </w:pPr>
      <w:r w:rsidRPr="00222C7C">
        <w:rPr>
          <w:sz w:val="28"/>
          <w:szCs w:val="28"/>
        </w:rPr>
        <w:t>3. Generisanje Izveštaja</w:t>
      </w:r>
    </w:p>
    <w:p w14:paraId="7B5E8D85" w14:textId="77777777" w:rsidR="000155E3" w:rsidRPr="00222C7C" w:rsidRDefault="00000000">
      <w:pPr>
        <w:rPr>
          <w:rFonts w:asciiTheme="majorHAnsi" w:hAnsiTheme="majorHAnsi" w:cstheme="majorHAnsi"/>
          <w:sz w:val="24"/>
          <w:szCs w:val="24"/>
        </w:rPr>
      </w:pPr>
      <w:r w:rsidRPr="00222C7C">
        <w:rPr>
          <w:rFonts w:asciiTheme="majorHAnsi" w:hAnsiTheme="majorHAnsi" w:cstheme="majorHAnsi"/>
          <w:sz w:val="24"/>
          <w:szCs w:val="24"/>
        </w:rPr>
        <w:t>- Prikaz podataka: Korisnik može filtrirati transakcije po kategoriji.</w:t>
      </w:r>
      <w:r w:rsidRPr="00222C7C">
        <w:rPr>
          <w:rFonts w:asciiTheme="majorHAnsi" w:hAnsiTheme="majorHAnsi" w:cstheme="majorHAnsi"/>
          <w:sz w:val="24"/>
          <w:szCs w:val="24"/>
        </w:rPr>
        <w:br/>
        <w:t>- Grafik troškova: Prikazuje ukupne troškove po kategorijama u obliku grafikona.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- Izvoz u Excel: Korisnik može izvesti podatke iz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izveštaja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u Excel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fajl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>.</w:t>
      </w:r>
    </w:p>
    <w:p w14:paraId="40094027" w14:textId="77777777" w:rsidR="00C368F3" w:rsidRDefault="00C368F3">
      <w:pPr>
        <w:rPr>
          <w:rFonts w:asciiTheme="majorHAnsi" w:hAnsiTheme="majorHAnsi" w:cstheme="majorHAnsi"/>
        </w:rPr>
      </w:pPr>
    </w:p>
    <w:p w14:paraId="46AC5321" w14:textId="77777777" w:rsidR="00C368F3" w:rsidRPr="00C368F3" w:rsidRDefault="00C368F3">
      <w:pPr>
        <w:rPr>
          <w:rFonts w:asciiTheme="majorHAnsi" w:hAnsiTheme="majorHAnsi" w:cstheme="majorHAnsi"/>
        </w:rPr>
      </w:pPr>
    </w:p>
    <w:p w14:paraId="756819BB" w14:textId="77777777" w:rsidR="000155E3" w:rsidRPr="00C368F3" w:rsidRDefault="00000000" w:rsidP="00C368F3">
      <w:pPr>
        <w:pStyle w:val="Title"/>
      </w:pPr>
      <w:r w:rsidRPr="00C368F3">
        <w:lastRenderedPageBreak/>
        <w:t>Arhitektura Projekta</w:t>
      </w:r>
    </w:p>
    <w:p w14:paraId="35B002DC" w14:textId="77777777" w:rsidR="000155E3" w:rsidRPr="00222C7C" w:rsidRDefault="00000000" w:rsidP="00C368F3">
      <w:pPr>
        <w:pStyle w:val="Subtitle"/>
        <w:rPr>
          <w:sz w:val="28"/>
          <w:szCs w:val="28"/>
        </w:rPr>
      </w:pPr>
      <w:r w:rsidRPr="00222C7C">
        <w:rPr>
          <w:sz w:val="28"/>
          <w:szCs w:val="28"/>
        </w:rPr>
        <w:t>1. Tehnologije i Alati</w:t>
      </w:r>
    </w:p>
    <w:p w14:paraId="3C6A895D" w14:textId="77777777" w:rsidR="000155E3" w:rsidRPr="00222C7C" w:rsidRDefault="00000000">
      <w:pPr>
        <w:rPr>
          <w:rFonts w:asciiTheme="majorHAnsi" w:hAnsiTheme="majorHAnsi" w:cstheme="majorHAnsi"/>
          <w:sz w:val="24"/>
          <w:szCs w:val="24"/>
        </w:rPr>
      </w:pPr>
      <w:r w:rsidRPr="00222C7C">
        <w:rPr>
          <w:rFonts w:asciiTheme="majorHAnsi" w:hAnsiTheme="majorHAnsi" w:cstheme="majorHAnsi"/>
          <w:sz w:val="24"/>
          <w:szCs w:val="24"/>
        </w:rPr>
        <w:t>- Programsko okruženje: C#</w:t>
      </w:r>
      <w:r w:rsidRPr="00222C7C">
        <w:rPr>
          <w:rFonts w:asciiTheme="majorHAnsi" w:hAnsiTheme="majorHAnsi" w:cstheme="majorHAnsi"/>
          <w:sz w:val="24"/>
          <w:szCs w:val="24"/>
        </w:rPr>
        <w:br/>
        <w:t>- Korisnički interfejs: Windows Forms</w:t>
      </w:r>
      <w:r w:rsidRPr="00222C7C">
        <w:rPr>
          <w:rFonts w:asciiTheme="majorHAnsi" w:hAnsiTheme="majorHAnsi" w:cstheme="majorHAnsi"/>
          <w:sz w:val="24"/>
          <w:szCs w:val="24"/>
        </w:rPr>
        <w:br/>
        <w:t>- Baza podataka: MySQL</w:t>
      </w:r>
      <w:r w:rsidRPr="00222C7C">
        <w:rPr>
          <w:rFonts w:asciiTheme="majorHAnsi" w:hAnsiTheme="majorHAnsi" w:cstheme="majorHAnsi"/>
          <w:sz w:val="24"/>
          <w:szCs w:val="24"/>
        </w:rPr>
        <w:br/>
        <w:t>- Dodatne biblioteke: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ClosedXML: Za izvoz u Excel</w:t>
      </w:r>
    </w:p>
    <w:p w14:paraId="5E248DA6" w14:textId="77777777" w:rsidR="000155E3" w:rsidRPr="00222C7C" w:rsidRDefault="00000000" w:rsidP="00C368F3">
      <w:pPr>
        <w:pStyle w:val="Subtitle"/>
        <w:rPr>
          <w:sz w:val="28"/>
          <w:szCs w:val="28"/>
        </w:rPr>
      </w:pPr>
      <w:r w:rsidRPr="00222C7C">
        <w:rPr>
          <w:sz w:val="28"/>
          <w:szCs w:val="28"/>
        </w:rPr>
        <w:t>2. Struktura Projekta</w:t>
      </w:r>
    </w:p>
    <w:p w14:paraId="3B5B037B" w14:textId="77777777" w:rsidR="000155E3" w:rsidRPr="00222C7C" w:rsidRDefault="00000000">
      <w:pPr>
        <w:rPr>
          <w:rFonts w:asciiTheme="majorHAnsi" w:hAnsiTheme="majorHAnsi" w:cstheme="majorHAnsi"/>
          <w:sz w:val="24"/>
          <w:szCs w:val="24"/>
        </w:rPr>
      </w:pPr>
      <w:r w:rsidRPr="00222C7C">
        <w:rPr>
          <w:rFonts w:asciiTheme="majorHAnsi" w:hAnsiTheme="majorHAnsi" w:cstheme="majorHAnsi"/>
          <w:sz w:val="24"/>
          <w:szCs w:val="24"/>
        </w:rPr>
        <w:t>Moduli:</w:t>
      </w:r>
      <w:r w:rsidRPr="00222C7C">
        <w:rPr>
          <w:rFonts w:asciiTheme="majorHAnsi" w:hAnsiTheme="majorHAnsi" w:cstheme="majorHAnsi"/>
          <w:sz w:val="24"/>
          <w:szCs w:val="24"/>
        </w:rPr>
        <w:br/>
        <w:t>- Kategorije: Modul za upravljanje kategorijama.</w:t>
      </w:r>
      <w:r w:rsidRPr="00222C7C">
        <w:rPr>
          <w:rFonts w:asciiTheme="majorHAnsi" w:hAnsiTheme="majorHAnsi" w:cstheme="majorHAnsi"/>
          <w:sz w:val="24"/>
          <w:szCs w:val="24"/>
        </w:rPr>
        <w:br/>
        <w:t>- Transakcije: Modul za upravljanje transakcijama.</w:t>
      </w:r>
      <w:r w:rsidRPr="00222C7C">
        <w:rPr>
          <w:rFonts w:asciiTheme="majorHAnsi" w:hAnsiTheme="majorHAnsi" w:cstheme="majorHAnsi"/>
          <w:sz w:val="24"/>
          <w:szCs w:val="24"/>
        </w:rPr>
        <w:br/>
        <w:t>- Izveštaji: Modul za pregled i izvoz finansijskih podataka.</w:t>
      </w:r>
      <w:r w:rsidRPr="00222C7C">
        <w:rPr>
          <w:rFonts w:asciiTheme="majorHAnsi" w:hAnsiTheme="majorHAnsi" w:cstheme="majorHAnsi"/>
          <w:sz w:val="24"/>
          <w:szCs w:val="24"/>
        </w:rPr>
        <w:br/>
      </w:r>
      <w:r w:rsidRPr="00222C7C">
        <w:rPr>
          <w:rFonts w:asciiTheme="majorHAnsi" w:hAnsiTheme="majorHAnsi" w:cstheme="majorHAnsi"/>
          <w:sz w:val="24"/>
          <w:szCs w:val="24"/>
        </w:rPr>
        <w:br/>
        <w:t>Baza podataka:</w:t>
      </w:r>
      <w:r w:rsidRPr="00222C7C">
        <w:rPr>
          <w:rFonts w:asciiTheme="majorHAnsi" w:hAnsiTheme="majorHAnsi" w:cstheme="majorHAnsi"/>
          <w:sz w:val="24"/>
          <w:szCs w:val="24"/>
        </w:rPr>
        <w:br/>
        <w:t>- Tabela `Kategorije`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ID (PRIMARY KEY, AUTOINCREMENT)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Naziv</w:t>
      </w:r>
      <w:r w:rsidRPr="00222C7C">
        <w:rPr>
          <w:rFonts w:asciiTheme="majorHAnsi" w:hAnsiTheme="majorHAnsi" w:cstheme="majorHAnsi"/>
          <w:sz w:val="24"/>
          <w:szCs w:val="24"/>
        </w:rPr>
        <w:br/>
        <w:t>- Tabela `Transakcije`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ID (PRIMARY KEY, AUTOINCREMENT)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Datum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Iznos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KategorijaID (FOREIGN KEY)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Opis</w:t>
      </w:r>
      <w:proofErr w:type="spellEnd"/>
    </w:p>
    <w:p w14:paraId="3E04BB03" w14:textId="77777777" w:rsidR="00C368F3" w:rsidRDefault="00C368F3">
      <w:pPr>
        <w:rPr>
          <w:rFonts w:asciiTheme="majorHAnsi" w:hAnsiTheme="majorHAnsi" w:cstheme="majorHAnsi"/>
        </w:rPr>
      </w:pPr>
    </w:p>
    <w:p w14:paraId="1EF2F58A" w14:textId="77777777" w:rsidR="00C368F3" w:rsidRDefault="00C368F3">
      <w:pPr>
        <w:rPr>
          <w:rFonts w:asciiTheme="majorHAnsi" w:hAnsiTheme="majorHAnsi" w:cstheme="majorHAnsi"/>
        </w:rPr>
      </w:pPr>
    </w:p>
    <w:p w14:paraId="6195A91C" w14:textId="77777777" w:rsidR="00C368F3" w:rsidRDefault="00C368F3">
      <w:pPr>
        <w:rPr>
          <w:rFonts w:asciiTheme="majorHAnsi" w:hAnsiTheme="majorHAnsi" w:cstheme="majorHAnsi"/>
        </w:rPr>
      </w:pPr>
    </w:p>
    <w:p w14:paraId="2D0ADDB8" w14:textId="77777777" w:rsidR="00C368F3" w:rsidRDefault="00C368F3">
      <w:pPr>
        <w:rPr>
          <w:rFonts w:asciiTheme="majorHAnsi" w:hAnsiTheme="majorHAnsi" w:cstheme="majorHAnsi"/>
        </w:rPr>
      </w:pPr>
    </w:p>
    <w:p w14:paraId="3AC05817" w14:textId="77777777" w:rsidR="00C368F3" w:rsidRDefault="00C368F3">
      <w:pPr>
        <w:rPr>
          <w:rFonts w:asciiTheme="majorHAnsi" w:hAnsiTheme="majorHAnsi" w:cstheme="majorHAnsi"/>
        </w:rPr>
      </w:pPr>
    </w:p>
    <w:p w14:paraId="21D84B48" w14:textId="77777777" w:rsidR="00C368F3" w:rsidRDefault="00C368F3">
      <w:pPr>
        <w:rPr>
          <w:rFonts w:asciiTheme="majorHAnsi" w:hAnsiTheme="majorHAnsi" w:cstheme="majorHAnsi"/>
        </w:rPr>
      </w:pPr>
    </w:p>
    <w:p w14:paraId="2AC02085" w14:textId="77777777" w:rsidR="00C368F3" w:rsidRPr="00C368F3" w:rsidRDefault="00C368F3">
      <w:pPr>
        <w:rPr>
          <w:rFonts w:asciiTheme="majorHAnsi" w:hAnsiTheme="majorHAnsi" w:cstheme="majorHAnsi"/>
        </w:rPr>
      </w:pPr>
    </w:p>
    <w:p w14:paraId="2DA147EC" w14:textId="77777777" w:rsidR="000155E3" w:rsidRPr="00C368F3" w:rsidRDefault="00000000" w:rsidP="00C368F3">
      <w:pPr>
        <w:pStyle w:val="Title"/>
      </w:pPr>
      <w:r w:rsidRPr="00C368F3">
        <w:lastRenderedPageBreak/>
        <w:t>Uputstvo za korišćenje aplikacije</w:t>
      </w:r>
    </w:p>
    <w:p w14:paraId="1F50F217" w14:textId="77777777" w:rsidR="000155E3" w:rsidRPr="00222C7C" w:rsidRDefault="00000000" w:rsidP="00C368F3">
      <w:pPr>
        <w:pStyle w:val="Subtitle"/>
        <w:rPr>
          <w:sz w:val="28"/>
          <w:szCs w:val="28"/>
        </w:rPr>
      </w:pPr>
      <w:r w:rsidRPr="00222C7C">
        <w:rPr>
          <w:sz w:val="28"/>
          <w:szCs w:val="28"/>
        </w:rPr>
        <w:t>Početni Ekran</w:t>
      </w:r>
    </w:p>
    <w:p w14:paraId="7F642F86" w14:textId="77777777" w:rsidR="000155E3" w:rsidRDefault="00000000">
      <w:pPr>
        <w:rPr>
          <w:rFonts w:asciiTheme="majorHAnsi" w:hAnsiTheme="majorHAnsi" w:cstheme="majorHAnsi"/>
          <w:sz w:val="24"/>
          <w:szCs w:val="24"/>
        </w:rPr>
      </w:pPr>
      <w:r w:rsidRPr="00222C7C">
        <w:rPr>
          <w:rFonts w:asciiTheme="majorHAnsi" w:hAnsiTheme="majorHAnsi" w:cstheme="majorHAnsi"/>
          <w:sz w:val="24"/>
          <w:szCs w:val="24"/>
        </w:rPr>
        <w:t>- Sadrži tri glavna dugmeta: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Kategorije: Omogućava upravljanje kategorijama.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Transakcije: Omogućava upravljanje troškovima.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  - Izveštaji: Omogućava generisanje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grafičkih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tekstualnih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izveštaja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>.</w:t>
      </w:r>
    </w:p>
    <w:p w14:paraId="0723DE08" w14:textId="2DA64866" w:rsidR="004D5D5B" w:rsidRPr="00222C7C" w:rsidRDefault="004D5D5B" w:rsidP="004D5D5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F3438C2" wp14:editId="71726428">
            <wp:extent cx="3838575" cy="1257300"/>
            <wp:effectExtent l="0" t="0" r="9525" b="0"/>
            <wp:docPr id="97080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09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1959" w14:textId="77777777" w:rsidR="000155E3" w:rsidRPr="00222C7C" w:rsidRDefault="00000000" w:rsidP="00C368F3">
      <w:pPr>
        <w:pStyle w:val="Subtitle"/>
        <w:rPr>
          <w:sz w:val="28"/>
          <w:szCs w:val="28"/>
        </w:rPr>
      </w:pPr>
      <w:r w:rsidRPr="00222C7C">
        <w:rPr>
          <w:sz w:val="28"/>
          <w:szCs w:val="28"/>
        </w:rPr>
        <w:t>Upravljanje Kategorijama</w:t>
      </w:r>
    </w:p>
    <w:p w14:paraId="6A5933EF" w14:textId="77777777" w:rsidR="000155E3" w:rsidRDefault="00000000">
      <w:pPr>
        <w:rPr>
          <w:rFonts w:asciiTheme="majorHAnsi" w:hAnsiTheme="majorHAnsi" w:cstheme="majorHAnsi"/>
          <w:sz w:val="24"/>
          <w:szCs w:val="24"/>
        </w:rPr>
      </w:pPr>
      <w:r w:rsidRPr="00222C7C">
        <w:rPr>
          <w:rFonts w:asciiTheme="majorHAnsi" w:hAnsiTheme="majorHAnsi" w:cstheme="majorHAnsi"/>
          <w:sz w:val="24"/>
          <w:szCs w:val="24"/>
        </w:rPr>
        <w:t>- Dodavanje: Kliknite na dugme 'Dodaj' i unesite naziv kategorije.</w:t>
      </w:r>
      <w:r w:rsidRPr="00222C7C">
        <w:rPr>
          <w:rFonts w:asciiTheme="majorHAnsi" w:hAnsiTheme="majorHAnsi" w:cstheme="majorHAnsi"/>
          <w:sz w:val="24"/>
          <w:szCs w:val="24"/>
        </w:rPr>
        <w:br/>
        <w:t>- Izmena: Kliknite na dugme 'Izmeni' pored kategorije koju želite da promenite.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- Brisanje: Kliknite na dugme 'Obriši' pored kategorije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koju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želite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da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uklonite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>.</w:t>
      </w:r>
    </w:p>
    <w:p w14:paraId="04966D65" w14:textId="77AB3086" w:rsidR="004D5D5B" w:rsidRDefault="00705159" w:rsidP="0070515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D718B06" wp14:editId="07EF593F">
            <wp:extent cx="2438400" cy="2743200"/>
            <wp:effectExtent l="0" t="0" r="0" b="0"/>
            <wp:docPr id="198943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7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A1BC" w14:textId="77777777" w:rsidR="00705159" w:rsidRDefault="00705159" w:rsidP="0070515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EE274A2" w14:textId="77777777" w:rsidR="00705159" w:rsidRPr="00222C7C" w:rsidRDefault="00705159" w:rsidP="0070515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B2A5866" w14:textId="77777777" w:rsidR="000155E3" w:rsidRPr="00222C7C" w:rsidRDefault="00000000" w:rsidP="00C368F3">
      <w:pPr>
        <w:pStyle w:val="Subtitle"/>
        <w:rPr>
          <w:sz w:val="28"/>
          <w:szCs w:val="28"/>
        </w:rPr>
      </w:pPr>
      <w:r w:rsidRPr="00222C7C">
        <w:rPr>
          <w:sz w:val="28"/>
          <w:szCs w:val="28"/>
        </w:rPr>
        <w:lastRenderedPageBreak/>
        <w:t>Upravljanje Transakcijama</w:t>
      </w:r>
    </w:p>
    <w:p w14:paraId="228E3592" w14:textId="77777777" w:rsidR="000155E3" w:rsidRDefault="00000000">
      <w:pPr>
        <w:rPr>
          <w:rFonts w:asciiTheme="majorHAnsi" w:hAnsiTheme="majorHAnsi" w:cstheme="majorHAnsi"/>
          <w:sz w:val="24"/>
          <w:szCs w:val="24"/>
        </w:rPr>
      </w:pPr>
      <w:r w:rsidRPr="00222C7C">
        <w:rPr>
          <w:rFonts w:asciiTheme="majorHAnsi" w:hAnsiTheme="majorHAnsi" w:cstheme="majorHAnsi"/>
          <w:sz w:val="24"/>
          <w:szCs w:val="24"/>
        </w:rPr>
        <w:t>- Dodavanje: Popunite polja za datum, iznos, kategoriju i opis, zatim kliknite na 'Dodaj'.</w:t>
      </w:r>
      <w:r w:rsidRPr="00222C7C">
        <w:rPr>
          <w:rFonts w:asciiTheme="majorHAnsi" w:hAnsiTheme="majorHAnsi" w:cstheme="majorHAnsi"/>
          <w:sz w:val="24"/>
          <w:szCs w:val="24"/>
        </w:rPr>
        <w:br/>
        <w:t>- Izmena: Kliknite na ćeliju koju želite da izmenite i unesite novu vrednost.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- Brisanje: Selektujte transakciju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kliknite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'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Obriši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>'.</w:t>
      </w:r>
    </w:p>
    <w:p w14:paraId="383390B0" w14:textId="0266D6CF" w:rsidR="00705159" w:rsidRPr="00222C7C" w:rsidRDefault="00705159" w:rsidP="0070515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E4B79BF" wp14:editId="1E8299CC">
            <wp:extent cx="5486400" cy="2146300"/>
            <wp:effectExtent l="0" t="0" r="0" b="6350"/>
            <wp:docPr id="126895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51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E6E6" w14:textId="77777777" w:rsidR="000155E3" w:rsidRPr="00222C7C" w:rsidRDefault="00000000" w:rsidP="00C368F3">
      <w:pPr>
        <w:pStyle w:val="Subtitle"/>
        <w:rPr>
          <w:sz w:val="28"/>
          <w:szCs w:val="28"/>
        </w:rPr>
      </w:pPr>
      <w:r w:rsidRPr="00222C7C">
        <w:rPr>
          <w:sz w:val="28"/>
          <w:szCs w:val="28"/>
        </w:rPr>
        <w:t>Izveštaji</w:t>
      </w:r>
    </w:p>
    <w:p w14:paraId="450BDC9F" w14:textId="52031398" w:rsidR="000155E3" w:rsidRDefault="00000000">
      <w:pPr>
        <w:rPr>
          <w:rFonts w:asciiTheme="majorHAnsi" w:hAnsiTheme="majorHAnsi" w:cstheme="majorHAnsi"/>
          <w:sz w:val="24"/>
          <w:szCs w:val="24"/>
        </w:rPr>
      </w:pPr>
      <w:r w:rsidRPr="00222C7C">
        <w:rPr>
          <w:rFonts w:asciiTheme="majorHAnsi" w:hAnsiTheme="majorHAnsi" w:cstheme="majorHAnsi"/>
          <w:sz w:val="24"/>
          <w:szCs w:val="24"/>
        </w:rPr>
        <w:t xml:space="preserve">- Prikaz: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Filtrirajte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transakcije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po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kategoriji</w:t>
      </w:r>
      <w:proofErr w:type="spellEnd"/>
      <w:r w:rsid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2C7C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2C7C">
        <w:rPr>
          <w:rFonts w:asciiTheme="majorHAnsi" w:hAnsiTheme="majorHAnsi" w:cstheme="majorHAnsi"/>
          <w:sz w:val="24"/>
          <w:szCs w:val="24"/>
        </w:rPr>
        <w:t>datumu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ili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prikazujte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sve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transakcije.</w:t>
      </w:r>
      <w:r w:rsidRPr="00222C7C">
        <w:rPr>
          <w:rFonts w:asciiTheme="majorHAnsi" w:hAnsiTheme="majorHAnsi" w:cstheme="majorHAnsi"/>
          <w:sz w:val="24"/>
          <w:szCs w:val="24"/>
        </w:rPr>
        <w:br/>
        <w:t>- Grafik: Vizualizujte ukupne troškove po kategorijama.</w:t>
      </w:r>
      <w:r w:rsidRPr="00222C7C">
        <w:rPr>
          <w:rFonts w:asciiTheme="majorHAnsi" w:hAnsiTheme="majorHAnsi" w:cstheme="majorHAnsi"/>
          <w:sz w:val="24"/>
          <w:szCs w:val="24"/>
        </w:rPr>
        <w:br/>
        <w:t xml:space="preserve">- Izvoz: Kliknite na 'Izvezi' da biste sačuvali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podatke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u Excel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formatu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>.</w:t>
      </w:r>
    </w:p>
    <w:p w14:paraId="0E722615" w14:textId="3B3D8DC7" w:rsidR="00705159" w:rsidRDefault="00705159" w:rsidP="0070515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374DD0A" wp14:editId="247CF65E">
            <wp:extent cx="5486400" cy="3074670"/>
            <wp:effectExtent l="0" t="0" r="0" b="0"/>
            <wp:docPr id="109502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20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71CD" w14:textId="77777777" w:rsidR="00705159" w:rsidRPr="00222C7C" w:rsidRDefault="00705159">
      <w:pPr>
        <w:rPr>
          <w:rFonts w:asciiTheme="majorHAnsi" w:hAnsiTheme="majorHAnsi" w:cstheme="majorHAnsi"/>
          <w:sz w:val="24"/>
          <w:szCs w:val="24"/>
        </w:rPr>
      </w:pPr>
    </w:p>
    <w:p w14:paraId="1C724BB7" w14:textId="77777777" w:rsidR="00C368F3" w:rsidRPr="00C368F3" w:rsidRDefault="00C368F3">
      <w:pPr>
        <w:rPr>
          <w:rFonts w:asciiTheme="majorHAnsi" w:hAnsiTheme="majorHAnsi" w:cstheme="majorHAnsi"/>
        </w:rPr>
      </w:pPr>
    </w:p>
    <w:p w14:paraId="5826E912" w14:textId="77777777" w:rsidR="000155E3" w:rsidRPr="00C368F3" w:rsidRDefault="00000000" w:rsidP="00C368F3">
      <w:pPr>
        <w:pStyle w:val="Title"/>
      </w:pPr>
      <w:proofErr w:type="spellStart"/>
      <w:r w:rsidRPr="00C368F3">
        <w:t>Zaključak</w:t>
      </w:r>
      <w:proofErr w:type="spellEnd"/>
    </w:p>
    <w:p w14:paraId="67C83280" w14:textId="77777777" w:rsidR="000155E3" w:rsidRDefault="00000000">
      <w:pPr>
        <w:rPr>
          <w:rFonts w:asciiTheme="majorHAnsi" w:hAnsiTheme="majorHAnsi" w:cstheme="majorHAnsi"/>
          <w:sz w:val="24"/>
          <w:szCs w:val="24"/>
        </w:rPr>
      </w:pPr>
      <w:r w:rsidRPr="00222C7C">
        <w:rPr>
          <w:rFonts w:asciiTheme="majorHAnsi" w:hAnsiTheme="majorHAnsi" w:cstheme="majorHAnsi"/>
          <w:sz w:val="24"/>
          <w:szCs w:val="24"/>
        </w:rPr>
        <w:t xml:space="preserve">Sistem za praćenje ličnih troškova pruža intuitivan način za praćenje i organizaciju finansija. Korisnici imaju mogućnost dodavanja, izmena i brisanja kategorija i transakcija, kao i generisanja pregleda u Excel formatu. Projekat je modularan i širiv, što omogućava lako dodavanje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novih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funkcionalnosti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 xml:space="preserve"> u </w:t>
      </w:r>
      <w:proofErr w:type="spellStart"/>
      <w:r w:rsidRPr="00222C7C">
        <w:rPr>
          <w:rFonts w:asciiTheme="majorHAnsi" w:hAnsiTheme="majorHAnsi" w:cstheme="majorHAnsi"/>
          <w:sz w:val="24"/>
          <w:szCs w:val="24"/>
        </w:rPr>
        <w:t>budućnosti</w:t>
      </w:r>
      <w:proofErr w:type="spellEnd"/>
      <w:r w:rsidRPr="00222C7C">
        <w:rPr>
          <w:rFonts w:asciiTheme="majorHAnsi" w:hAnsiTheme="majorHAnsi" w:cstheme="majorHAnsi"/>
          <w:sz w:val="24"/>
          <w:szCs w:val="24"/>
        </w:rPr>
        <w:t>.</w:t>
      </w:r>
    </w:p>
    <w:p w14:paraId="64D79897" w14:textId="03197716" w:rsidR="00705159" w:rsidRDefault="00705159" w:rsidP="00705159">
      <w:pPr>
        <w:pStyle w:val="Title"/>
      </w:pPr>
      <w:proofErr w:type="spellStart"/>
      <w:r>
        <w:t>Literatura</w:t>
      </w:r>
      <w:proofErr w:type="spellEnd"/>
    </w:p>
    <w:p w14:paraId="120A9447" w14:textId="1BC297FF" w:rsidR="00705159" w:rsidRPr="00DE69F5" w:rsidRDefault="00705159" w:rsidP="00705159">
      <w:pPr>
        <w:rPr>
          <w:sz w:val="24"/>
          <w:szCs w:val="24"/>
        </w:rPr>
      </w:pPr>
      <w:hyperlink r:id="rId11" w:history="1">
        <w:r w:rsidRPr="00DE69F5">
          <w:rPr>
            <w:rStyle w:val="Hyperlink"/>
            <w:sz w:val="24"/>
            <w:szCs w:val="24"/>
          </w:rPr>
          <w:t>https://stackoverflow.com</w:t>
        </w:r>
      </w:hyperlink>
    </w:p>
    <w:p w14:paraId="35E7484A" w14:textId="62B9C56B" w:rsidR="00705159" w:rsidRPr="00DE69F5" w:rsidRDefault="00705159" w:rsidP="00705159">
      <w:pPr>
        <w:rPr>
          <w:sz w:val="24"/>
          <w:szCs w:val="24"/>
        </w:rPr>
      </w:pPr>
      <w:hyperlink r:id="rId12" w:history="1">
        <w:r w:rsidRPr="00DE69F5">
          <w:rPr>
            <w:rStyle w:val="Hyperlink"/>
            <w:sz w:val="24"/>
            <w:szCs w:val="24"/>
          </w:rPr>
          <w:t>https://lams.metropolitan.ac.rs</w:t>
        </w:r>
      </w:hyperlink>
    </w:p>
    <w:p w14:paraId="6004DEE1" w14:textId="77777777" w:rsidR="00705159" w:rsidRPr="00705159" w:rsidRDefault="00705159" w:rsidP="00705159"/>
    <w:sectPr w:rsidR="00705159" w:rsidRPr="007051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279063">
    <w:abstractNumId w:val="8"/>
  </w:num>
  <w:num w:numId="2" w16cid:durableId="2032486782">
    <w:abstractNumId w:val="6"/>
  </w:num>
  <w:num w:numId="3" w16cid:durableId="1824155232">
    <w:abstractNumId w:val="5"/>
  </w:num>
  <w:num w:numId="4" w16cid:durableId="194083124">
    <w:abstractNumId w:val="4"/>
  </w:num>
  <w:num w:numId="5" w16cid:durableId="2005471121">
    <w:abstractNumId w:val="7"/>
  </w:num>
  <w:num w:numId="6" w16cid:durableId="956909261">
    <w:abstractNumId w:val="3"/>
  </w:num>
  <w:num w:numId="7" w16cid:durableId="657028841">
    <w:abstractNumId w:val="2"/>
  </w:num>
  <w:num w:numId="8" w16cid:durableId="465584458">
    <w:abstractNumId w:val="1"/>
  </w:num>
  <w:num w:numId="9" w16cid:durableId="90992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5E3"/>
    <w:rsid w:val="00034616"/>
    <w:rsid w:val="0006063C"/>
    <w:rsid w:val="0015074B"/>
    <w:rsid w:val="00165BF0"/>
    <w:rsid w:val="00222C7C"/>
    <w:rsid w:val="0029639D"/>
    <w:rsid w:val="00326F90"/>
    <w:rsid w:val="004D5D5B"/>
    <w:rsid w:val="00705159"/>
    <w:rsid w:val="00AA1D8D"/>
    <w:rsid w:val="00B47730"/>
    <w:rsid w:val="00C368F3"/>
    <w:rsid w:val="00CB0664"/>
    <w:rsid w:val="00DE69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5AD8A"/>
  <w14:defaultImageDpi w14:val="300"/>
  <w15:docId w15:val="{0DF4ABB3-1C05-40A3-A342-076C9AE0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051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ams.metropolitan.ac.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Uros Mirkovic</cp:lastModifiedBy>
  <cp:revision>5</cp:revision>
  <dcterms:created xsi:type="dcterms:W3CDTF">2013-12-23T23:15:00Z</dcterms:created>
  <dcterms:modified xsi:type="dcterms:W3CDTF">2024-12-24T11:34:00Z</dcterms:modified>
  <cp:category/>
</cp:coreProperties>
</file>